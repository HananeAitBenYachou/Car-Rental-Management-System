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0" w:leftChars="-801" w:hanging="842" w:hangingChars="401"/>
      </w:pPr>
      <w:r>
        <w:drawing>
          <wp:inline distT="0" distB="0" distL="114300" distR="114300">
            <wp:extent cx="7415530" cy="4288790"/>
            <wp:effectExtent l="0" t="0" r="635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553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hanging="210"/>
      </w:pPr>
      <w:r>
        <w:separator/>
      </w:r>
    </w:p>
  </w:endnote>
  <w:endnote w:type="continuationSeparator" w:id="1">
    <w:p>
      <w:pPr>
        <w:ind w:hanging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hanging="210"/>
      </w:pPr>
      <w:r>
        <w:separator/>
      </w:r>
    </w:p>
  </w:footnote>
  <w:footnote w:type="continuationSeparator" w:id="1">
    <w:p>
      <w:pPr>
        <w:ind w:hanging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0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9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3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9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9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38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5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0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0"/>
  <w:drawingGridVerticalSpacing w:val="156"/>
  <w:displayHorizontalDrawingGridEvery w:val="0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50780"/>
    <w:rsid w:val="4A653E1E"/>
    <w:rsid w:val="74B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ind w:left="210" w:hanging="210" w:hangingChars="100"/>
      <w:jc w:val="left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SimHe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after="290" w:afterLines="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after="64" w:afterLines="0" w:line="320" w:lineRule="auto"/>
      <w:outlineLvl w:val="5"/>
    </w:pPr>
    <w:rPr>
      <w:rFonts w:ascii="Arial" w:hAnsi="Arial" w:eastAsia="SimHei"/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after="64" w:afterLines="0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after="64" w:afterLines="0" w:line="320" w:lineRule="auto"/>
      <w:outlineLvl w:val="7"/>
    </w:pPr>
    <w:rPr>
      <w:rFonts w:ascii="Arial" w:hAnsi="Arial" w:eastAsia="SimHei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after="64" w:afterLines="0" w:line="320" w:lineRule="auto"/>
      <w:outlineLvl w:val="8"/>
    </w:pPr>
    <w:rPr>
      <w:rFonts w:ascii="Arial" w:hAnsi="Arial" w:eastAsia="SimHei"/>
      <w:szCs w:val="21"/>
    </w:rPr>
  </w:style>
  <w:style w:type="character" w:default="1" w:styleId="11">
    <w:name w:val="Default Paragraph Font"/>
    <w:semiHidden/>
    <w:uiPriority w:val="0"/>
  </w:style>
  <w:style w:type="table" w:default="1" w:styleId="10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TML Definition"/>
    <w:uiPriority w:val="0"/>
    <w:rPr>
      <w:i/>
      <w:iCs/>
    </w:rPr>
  </w:style>
  <w:style w:type="character" w:styleId="13">
    <w:name w:val="line number"/>
    <w:basedOn w:val="11"/>
    <w:uiPriority w:val="0"/>
  </w:style>
  <w:style w:type="character" w:styleId="14">
    <w:name w:val="HTML Keyboard"/>
    <w:uiPriority w:val="0"/>
    <w:rPr>
      <w:rFonts w:ascii="Courier New" w:hAnsi="Courier New" w:cs="Courier New"/>
      <w:sz w:val="20"/>
      <w:szCs w:val="20"/>
    </w:rPr>
  </w:style>
  <w:style w:type="character" w:styleId="15">
    <w:name w:val="HTML Acronym"/>
    <w:basedOn w:val="11"/>
    <w:uiPriority w:val="0"/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HTML Code"/>
    <w:uiPriority w:val="0"/>
    <w:rPr>
      <w:rFonts w:ascii="Courier New" w:hAnsi="Courier New" w:cs="Courier New"/>
      <w:sz w:val="20"/>
      <w:szCs w:val="20"/>
    </w:rPr>
  </w:style>
  <w:style w:type="character" w:styleId="18">
    <w:name w:val="HTML Cite"/>
    <w:uiPriority w:val="0"/>
    <w:rPr>
      <w:i/>
      <w:iCs/>
    </w:rPr>
  </w:style>
  <w:style w:type="character" w:styleId="19">
    <w:name w:val="footnote reference"/>
    <w:uiPriority w:val="0"/>
    <w:rPr>
      <w:vertAlign w:val="superscript"/>
    </w:rPr>
  </w:style>
  <w:style w:type="character" w:styleId="20">
    <w:name w:val="endnote reference"/>
    <w:uiPriority w:val="0"/>
    <w:rPr>
      <w:vertAlign w:val="superscript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HTML Variable"/>
    <w:uiPriority w:val="0"/>
    <w:rPr>
      <w:i/>
      <w:iCs/>
    </w:rPr>
  </w:style>
  <w:style w:type="character" w:styleId="23">
    <w:name w:val="annotation reference"/>
    <w:uiPriority w:val="0"/>
    <w:rPr>
      <w:sz w:val="21"/>
      <w:szCs w:val="21"/>
    </w:rPr>
  </w:style>
  <w:style w:type="character" w:styleId="24">
    <w:name w:val="HTML Typewriter"/>
    <w:uiPriority w:val="0"/>
    <w:rPr>
      <w:rFonts w:ascii="Courier New" w:hAnsi="Courier New" w:cs="Courier New"/>
      <w:sz w:val="20"/>
      <w:szCs w:val="20"/>
    </w:rPr>
  </w:style>
  <w:style w:type="character" w:styleId="25">
    <w:name w:val="page number"/>
    <w:basedOn w:val="11"/>
    <w:uiPriority w:val="0"/>
  </w:style>
  <w:style w:type="character" w:styleId="26">
    <w:name w:val="Emphasis"/>
    <w:qFormat/>
    <w:uiPriority w:val="0"/>
    <w:rPr>
      <w:i/>
      <w:iCs/>
    </w:rPr>
  </w:style>
  <w:style w:type="character" w:styleId="27">
    <w:name w:val="FollowedHyperlink"/>
    <w:uiPriority w:val="0"/>
    <w:rPr>
      <w:color w:val="800080"/>
      <w:u w:val="single"/>
    </w:rPr>
  </w:style>
  <w:style w:type="character" w:styleId="28">
    <w:name w:val="HTML Sample"/>
    <w:uiPriority w:val="0"/>
    <w:rPr>
      <w:rFonts w:ascii="Courier New" w:hAnsi="Courier New" w:cs="Courier New"/>
    </w:rPr>
  </w:style>
  <w:style w:type="paragraph" w:styleId="29">
    <w:name w:val="toc 9"/>
    <w:basedOn w:val="1"/>
    <w:next w:val="1"/>
    <w:uiPriority w:val="0"/>
    <w:pPr>
      <w:ind w:left="3360" w:leftChars="1600"/>
    </w:pPr>
  </w:style>
  <w:style w:type="paragraph" w:styleId="30">
    <w:name w:val="List Number 4"/>
    <w:basedOn w:val="1"/>
    <w:uiPriority w:val="0"/>
    <w:pPr>
      <w:numPr>
        <w:ilvl w:val="0"/>
        <w:numId w:val="1"/>
      </w:numPr>
    </w:pPr>
  </w:style>
  <w:style w:type="paragraph" w:styleId="31">
    <w:name w:val="toc 5"/>
    <w:basedOn w:val="1"/>
    <w:next w:val="1"/>
    <w:uiPriority w:val="0"/>
    <w:pPr>
      <w:ind w:left="1680" w:leftChars="800"/>
    </w:pPr>
  </w:style>
  <w:style w:type="paragraph" w:styleId="32">
    <w:name w:val="List 4"/>
    <w:basedOn w:val="1"/>
    <w:uiPriority w:val="0"/>
    <w:pPr>
      <w:ind w:left="100" w:leftChars="600" w:hanging="200" w:hangingChars="200"/>
    </w:pPr>
  </w:style>
  <w:style w:type="paragraph" w:styleId="33">
    <w:name w:val="Document Map"/>
    <w:basedOn w:val="1"/>
    <w:uiPriority w:val="0"/>
    <w:pPr>
      <w:shd w:val="clear" w:color="auto" w:fill="000080"/>
    </w:pPr>
  </w:style>
  <w:style w:type="paragraph" w:styleId="34">
    <w:name w:val="Subtitle"/>
    <w:basedOn w:val="1"/>
    <w:qFormat/>
    <w:uiPriority w:val="0"/>
    <w:pPr>
      <w:spacing w:before="240" w:beforeLines="0" w:after="60" w:afterLines="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35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36">
    <w:name w:val="List Bullet 5"/>
    <w:basedOn w:val="1"/>
    <w:uiPriority w:val="0"/>
    <w:pPr>
      <w:numPr>
        <w:ilvl w:val="0"/>
        <w:numId w:val="2"/>
      </w:numPr>
    </w:pPr>
  </w:style>
  <w:style w:type="paragraph" w:styleId="37">
    <w:name w:val="endnote text"/>
    <w:basedOn w:val="1"/>
    <w:uiPriority w:val="0"/>
    <w:pPr>
      <w:snapToGrid w:val="0"/>
      <w:jc w:val="left"/>
    </w:pPr>
  </w:style>
  <w:style w:type="paragraph" w:styleId="38">
    <w:name w:val="List Bullet 2"/>
    <w:basedOn w:val="1"/>
    <w:uiPriority w:val="0"/>
    <w:pPr>
      <w:numPr>
        <w:ilvl w:val="0"/>
        <w:numId w:val="3"/>
      </w:numPr>
    </w:pPr>
  </w:style>
  <w:style w:type="paragraph" w:styleId="39">
    <w:name w:val="index 4"/>
    <w:basedOn w:val="1"/>
    <w:next w:val="1"/>
    <w:uiPriority w:val="0"/>
    <w:pPr>
      <w:ind w:left="600" w:leftChars="600"/>
    </w:pPr>
  </w:style>
  <w:style w:type="paragraph" w:styleId="40">
    <w:name w:val="List Continue 4"/>
    <w:basedOn w:val="1"/>
    <w:uiPriority w:val="0"/>
    <w:pPr>
      <w:spacing w:after="120" w:afterLines="0"/>
      <w:ind w:left="1680" w:leftChars="800"/>
    </w:pPr>
  </w:style>
  <w:style w:type="paragraph" w:styleId="41">
    <w:name w:val="index 9"/>
    <w:basedOn w:val="1"/>
    <w:next w:val="1"/>
    <w:uiPriority w:val="0"/>
    <w:pPr>
      <w:ind w:left="1600" w:leftChars="1600"/>
    </w:pPr>
  </w:style>
  <w:style w:type="paragraph" w:styleId="42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3">
    <w:name w:val="annotation subject"/>
    <w:basedOn w:val="44"/>
    <w:next w:val="44"/>
    <w:uiPriority w:val="0"/>
    <w:rPr>
      <w:b/>
      <w:bCs/>
    </w:rPr>
  </w:style>
  <w:style w:type="paragraph" w:styleId="44">
    <w:name w:val="annotation text"/>
    <w:basedOn w:val="1"/>
    <w:uiPriority w:val="0"/>
    <w:pPr>
      <w:jc w:val="left"/>
    </w:pPr>
  </w:style>
  <w:style w:type="paragraph" w:styleId="45">
    <w:name w:val="index 3"/>
    <w:basedOn w:val="1"/>
    <w:next w:val="1"/>
    <w:uiPriority w:val="0"/>
    <w:pPr>
      <w:ind w:left="400" w:leftChars="400"/>
    </w:pPr>
  </w:style>
  <w:style w:type="paragraph" w:styleId="46">
    <w:name w:val="List Continue 2"/>
    <w:basedOn w:val="1"/>
    <w:uiPriority w:val="0"/>
    <w:pPr>
      <w:spacing w:after="120" w:afterLines="0"/>
      <w:ind w:left="840" w:leftChars="400"/>
    </w:pPr>
  </w:style>
  <w:style w:type="paragraph" w:styleId="47">
    <w:name w:val="Body Text Indent"/>
    <w:basedOn w:val="1"/>
    <w:uiPriority w:val="0"/>
    <w:pPr>
      <w:spacing w:after="120" w:afterLines="0"/>
      <w:ind w:left="420" w:leftChars="200"/>
    </w:pPr>
  </w:style>
  <w:style w:type="paragraph" w:styleId="48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49">
    <w:name w:val="List Number 3"/>
    <w:basedOn w:val="1"/>
    <w:uiPriority w:val="0"/>
    <w:pPr>
      <w:numPr>
        <w:ilvl w:val="0"/>
        <w:numId w:val="4"/>
      </w:numPr>
    </w:pPr>
  </w:style>
  <w:style w:type="paragraph" w:styleId="50">
    <w:name w:val="Closing"/>
    <w:basedOn w:val="1"/>
    <w:uiPriority w:val="0"/>
    <w:pPr>
      <w:ind w:left="100" w:leftChars="2100"/>
    </w:pPr>
  </w:style>
  <w:style w:type="paragraph" w:styleId="51">
    <w:name w:val="Block Text"/>
    <w:basedOn w:val="1"/>
    <w:uiPriority w:val="0"/>
    <w:pPr>
      <w:spacing w:after="120" w:afterLines="0"/>
      <w:ind w:left="1440" w:leftChars="700" w:right="1440" w:rightChars="700"/>
    </w:pPr>
  </w:style>
  <w:style w:type="paragraph" w:styleId="52">
    <w:name w:val="envelope return"/>
    <w:basedOn w:val="1"/>
    <w:uiPriority w:val="0"/>
    <w:pPr>
      <w:snapToGrid w:val="0"/>
    </w:pPr>
    <w:rPr>
      <w:rFonts w:ascii="Arial" w:hAnsi="Arial" w:cs="Arial"/>
    </w:rPr>
  </w:style>
  <w:style w:type="paragraph" w:styleId="53">
    <w:name w:val="table of authorities"/>
    <w:basedOn w:val="1"/>
    <w:next w:val="1"/>
    <w:uiPriority w:val="0"/>
    <w:pPr>
      <w:ind w:left="420" w:leftChars="200"/>
    </w:pPr>
  </w:style>
  <w:style w:type="paragraph" w:styleId="54">
    <w:name w:val="Body Text 3"/>
    <w:basedOn w:val="1"/>
    <w:uiPriority w:val="0"/>
    <w:pPr>
      <w:spacing w:after="120" w:afterLines="0"/>
    </w:pPr>
    <w:rPr>
      <w:sz w:val="16"/>
      <w:szCs w:val="16"/>
    </w:rPr>
  </w:style>
  <w:style w:type="paragraph" w:styleId="55">
    <w:name w:val="Note Heading"/>
    <w:basedOn w:val="1"/>
    <w:next w:val="1"/>
    <w:uiPriority w:val="0"/>
    <w:pPr>
      <w:jc w:val="center"/>
    </w:pPr>
  </w:style>
  <w:style w:type="paragraph" w:styleId="56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57">
    <w:name w:val="index 1"/>
    <w:basedOn w:val="1"/>
    <w:next w:val="1"/>
    <w:uiPriority w:val="0"/>
  </w:style>
  <w:style w:type="paragraph" w:styleId="58">
    <w:name w:val="List Number"/>
    <w:basedOn w:val="1"/>
    <w:uiPriority w:val="0"/>
    <w:pPr>
      <w:numPr>
        <w:ilvl w:val="0"/>
        <w:numId w:val="5"/>
      </w:numPr>
    </w:pPr>
  </w:style>
  <w:style w:type="paragraph" w:styleId="59">
    <w:name w:val="E-mail Signature"/>
    <w:basedOn w:val="1"/>
    <w:uiPriority w:val="0"/>
  </w:style>
  <w:style w:type="paragraph" w:styleId="60">
    <w:name w:val="List Number 5"/>
    <w:basedOn w:val="1"/>
    <w:uiPriority w:val="0"/>
    <w:pPr>
      <w:numPr>
        <w:ilvl w:val="0"/>
        <w:numId w:val="6"/>
      </w:numPr>
    </w:pPr>
  </w:style>
  <w:style w:type="paragraph" w:styleId="61">
    <w:name w:val="Body Text Indent 3"/>
    <w:basedOn w:val="1"/>
    <w:uiPriority w:val="0"/>
    <w:pPr>
      <w:spacing w:after="120" w:afterLines="0"/>
      <w:ind w:left="420" w:leftChars="200"/>
    </w:pPr>
    <w:rPr>
      <w:sz w:val="16"/>
      <w:szCs w:val="16"/>
    </w:rPr>
  </w:style>
  <w:style w:type="paragraph" w:styleId="62">
    <w:name w:val="Body Text"/>
    <w:basedOn w:val="1"/>
    <w:uiPriority w:val="0"/>
    <w:pPr>
      <w:spacing w:after="120" w:afterLines="0"/>
    </w:pPr>
  </w:style>
  <w:style w:type="paragraph" w:styleId="63">
    <w:name w:val="Balloon Text"/>
    <w:basedOn w:val="1"/>
    <w:uiPriority w:val="0"/>
    <w:rPr>
      <w:sz w:val="16"/>
      <w:szCs w:val="16"/>
    </w:rPr>
  </w:style>
  <w:style w:type="paragraph" w:styleId="64">
    <w:name w:val="Body Text First Indent 2"/>
    <w:basedOn w:val="47"/>
    <w:uiPriority w:val="0"/>
    <w:pPr>
      <w:ind w:firstLine="420" w:firstLine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index 5"/>
    <w:basedOn w:val="1"/>
    <w:next w:val="1"/>
    <w:uiPriority w:val="0"/>
    <w:pPr>
      <w:ind w:left="800" w:leftChars="800"/>
    </w:pPr>
  </w:style>
  <w:style w:type="paragraph" w:styleId="67">
    <w:name w:val="Date"/>
    <w:basedOn w:val="1"/>
    <w:next w:val="1"/>
    <w:uiPriority w:val="0"/>
    <w:pPr>
      <w:ind w:left="100" w:leftChars="2500"/>
    </w:pPr>
  </w:style>
  <w:style w:type="paragraph" w:styleId="68">
    <w:name w:val="Body Text First Indent"/>
    <w:basedOn w:val="62"/>
    <w:uiPriority w:val="0"/>
    <w:pPr>
      <w:ind w:firstLine="420" w:firstLineChars="100"/>
    </w:pPr>
  </w:style>
  <w:style w:type="paragraph" w:styleId="69">
    <w:name w:val="Body Text Indent 2"/>
    <w:basedOn w:val="1"/>
    <w:uiPriority w:val="0"/>
    <w:pPr>
      <w:spacing w:after="120" w:afterLines="0" w:line="480" w:lineRule="auto"/>
      <w:ind w:left="420" w:leftChars="200"/>
    </w:pPr>
  </w:style>
  <w:style w:type="paragraph" w:styleId="70">
    <w:name w:val="HTML Address"/>
    <w:basedOn w:val="1"/>
    <w:uiPriority w:val="0"/>
    <w:rPr>
      <w:i/>
      <w:iCs/>
    </w:rPr>
  </w:style>
  <w:style w:type="paragraph" w:styleId="71">
    <w:name w:val="List 5"/>
    <w:basedOn w:val="1"/>
    <w:uiPriority w:val="0"/>
    <w:pPr>
      <w:ind w:left="100" w:leftChars="800" w:hanging="200" w:hangingChars="200"/>
    </w:pPr>
  </w:style>
  <w:style w:type="paragraph" w:styleId="72">
    <w:name w:val="List Continue 5"/>
    <w:basedOn w:val="1"/>
    <w:uiPriority w:val="0"/>
    <w:pPr>
      <w:spacing w:after="120" w:afterLines="0"/>
      <w:ind w:left="2100" w:leftChars="1000"/>
    </w:pPr>
  </w:style>
  <w:style w:type="paragraph" w:styleId="73">
    <w:name w:val="toc 8"/>
    <w:basedOn w:val="1"/>
    <w:next w:val="1"/>
    <w:uiPriority w:val="0"/>
    <w:pPr>
      <w:ind w:left="2940" w:leftChars="1400"/>
    </w:pPr>
  </w:style>
  <w:style w:type="paragraph" w:styleId="74">
    <w:name w:val="index 7"/>
    <w:basedOn w:val="1"/>
    <w:next w:val="1"/>
    <w:uiPriority w:val="0"/>
    <w:pPr>
      <w:ind w:left="1200" w:leftChars="1200"/>
    </w:pPr>
  </w:style>
  <w:style w:type="paragraph" w:styleId="75">
    <w:name w:val="toa heading"/>
    <w:basedOn w:val="1"/>
    <w:next w:val="1"/>
    <w:uiPriority w:val="0"/>
    <w:pPr>
      <w:spacing w:before="120" w:beforeLines="0"/>
    </w:pPr>
    <w:rPr>
      <w:rFonts w:ascii="Arial" w:hAnsi="Arial" w:cs="Arial"/>
      <w:sz w:val="24"/>
      <w:szCs w:val="24"/>
    </w:rPr>
  </w:style>
  <w:style w:type="paragraph" w:styleId="76">
    <w:name w:val="Plain Text"/>
    <w:basedOn w:val="1"/>
    <w:uiPriority w:val="0"/>
    <w:rPr>
      <w:rFonts w:ascii="SimSun" w:hAnsi="Courier New" w:cs="Courier New"/>
      <w:szCs w:val="21"/>
    </w:rPr>
  </w:style>
  <w:style w:type="paragraph" w:styleId="77">
    <w:name w:val="toc 4"/>
    <w:basedOn w:val="1"/>
    <w:next w:val="1"/>
    <w:uiPriority w:val="0"/>
    <w:pPr>
      <w:ind w:left="1260" w:leftChars="600"/>
    </w:pPr>
  </w:style>
  <w:style w:type="paragraph" w:styleId="78">
    <w:name w:val="Body Text 2"/>
    <w:basedOn w:val="1"/>
    <w:uiPriority w:val="0"/>
    <w:pPr>
      <w:spacing w:after="120" w:afterLines="0" w:line="480" w:lineRule="auto"/>
    </w:pPr>
  </w:style>
  <w:style w:type="paragraph" w:styleId="79">
    <w:name w:val="toc 7"/>
    <w:basedOn w:val="1"/>
    <w:next w:val="1"/>
    <w:uiPriority w:val="0"/>
    <w:pPr>
      <w:ind w:left="2520" w:leftChars="1200"/>
    </w:pPr>
  </w:style>
  <w:style w:type="paragraph" w:styleId="80">
    <w:name w:val="index 6"/>
    <w:basedOn w:val="1"/>
    <w:next w:val="1"/>
    <w:uiPriority w:val="0"/>
    <w:pPr>
      <w:ind w:left="1000" w:leftChars="1000"/>
    </w:pPr>
  </w:style>
  <w:style w:type="paragraph" w:styleId="81">
    <w:name w:val="toc 3"/>
    <w:basedOn w:val="1"/>
    <w:next w:val="1"/>
    <w:uiPriority w:val="0"/>
    <w:pPr>
      <w:ind w:left="840" w:leftChars="400"/>
    </w:pPr>
  </w:style>
  <w:style w:type="paragraph" w:styleId="82">
    <w:name w:val="Normal (Web)"/>
    <w:basedOn w:val="1"/>
    <w:uiPriority w:val="0"/>
    <w:rPr>
      <w:sz w:val="24"/>
      <w:szCs w:val="24"/>
    </w:rPr>
  </w:style>
  <w:style w:type="paragraph" w:styleId="8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4">
    <w:name w:val="List"/>
    <w:basedOn w:val="1"/>
    <w:uiPriority w:val="0"/>
    <w:pPr>
      <w:ind w:left="200" w:hanging="200" w:hangingChars="200"/>
    </w:pPr>
  </w:style>
  <w:style w:type="paragraph" w:styleId="85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86">
    <w:name w:val="index 8"/>
    <w:basedOn w:val="1"/>
    <w:next w:val="1"/>
    <w:uiPriority w:val="0"/>
    <w:pPr>
      <w:ind w:left="1400" w:leftChars="1400"/>
    </w:pPr>
  </w:style>
  <w:style w:type="paragraph" w:styleId="8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left="210" w:hanging="210" w:hangingChars="10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9">
    <w:name w:val="List Continue 3"/>
    <w:basedOn w:val="1"/>
    <w:uiPriority w:val="0"/>
    <w:pPr>
      <w:spacing w:after="120" w:afterLines="0"/>
      <w:ind w:left="1260" w:leftChars="600"/>
    </w:pPr>
  </w:style>
  <w:style w:type="paragraph" w:styleId="90">
    <w:name w:val="List Number 2"/>
    <w:basedOn w:val="1"/>
    <w:uiPriority w:val="0"/>
    <w:pPr>
      <w:numPr>
        <w:ilvl w:val="0"/>
        <w:numId w:val="7"/>
      </w:numPr>
    </w:pPr>
  </w:style>
  <w:style w:type="paragraph" w:styleId="91">
    <w:name w:val="toc 6"/>
    <w:basedOn w:val="1"/>
    <w:next w:val="1"/>
    <w:uiPriority w:val="0"/>
    <w:pPr>
      <w:ind w:left="2100" w:leftChars="1000"/>
    </w:pPr>
  </w:style>
  <w:style w:type="paragraph" w:styleId="92">
    <w:name w:val="index heading"/>
    <w:basedOn w:val="1"/>
    <w:next w:val="57"/>
    <w:uiPriority w:val="0"/>
    <w:rPr>
      <w:rFonts w:ascii="Arial" w:hAnsi="Arial" w:cs="Arial"/>
      <w:b/>
      <w:bCs/>
    </w:rPr>
  </w:style>
  <w:style w:type="paragraph" w:styleId="93">
    <w:name w:val="toc 2"/>
    <w:basedOn w:val="1"/>
    <w:next w:val="1"/>
    <w:uiPriority w:val="0"/>
    <w:pPr>
      <w:ind w:left="420" w:leftChars="200"/>
    </w:pPr>
  </w:style>
  <w:style w:type="paragraph" w:styleId="94">
    <w:name w:val="List Bullet 3"/>
    <w:basedOn w:val="1"/>
    <w:uiPriority w:val="0"/>
    <w:pPr>
      <w:numPr>
        <w:ilvl w:val="0"/>
        <w:numId w:val="8"/>
      </w:numPr>
    </w:pPr>
  </w:style>
  <w:style w:type="paragraph" w:styleId="95">
    <w:name w:val="List 2"/>
    <w:basedOn w:val="1"/>
    <w:uiPriority w:val="0"/>
    <w:pPr>
      <w:ind w:left="100" w:leftChars="200" w:hanging="200" w:hangingChars="200"/>
    </w:pPr>
  </w:style>
  <w:style w:type="paragraph" w:styleId="96">
    <w:name w:val="index 2"/>
    <w:basedOn w:val="1"/>
    <w:next w:val="1"/>
    <w:uiPriority w:val="0"/>
    <w:pPr>
      <w:ind w:left="200" w:leftChars="200"/>
    </w:pPr>
  </w:style>
  <w:style w:type="paragraph" w:styleId="97">
    <w:name w:val="List Continue"/>
    <w:basedOn w:val="1"/>
    <w:uiPriority w:val="0"/>
    <w:pPr>
      <w:spacing w:after="120" w:afterLines="0"/>
      <w:ind w:left="420" w:leftChars="200"/>
    </w:pPr>
  </w:style>
  <w:style w:type="paragraph" w:styleId="98">
    <w:name w:val="Signature"/>
    <w:basedOn w:val="1"/>
    <w:uiPriority w:val="0"/>
    <w:pPr>
      <w:ind w:left="100" w:leftChars="2100"/>
    </w:pPr>
  </w:style>
  <w:style w:type="paragraph" w:styleId="99">
    <w:name w:val="List Bullet 4"/>
    <w:basedOn w:val="1"/>
    <w:uiPriority w:val="0"/>
    <w:pPr>
      <w:numPr>
        <w:ilvl w:val="0"/>
        <w:numId w:val="9"/>
      </w:numPr>
    </w:pPr>
  </w:style>
  <w:style w:type="paragraph" w:styleId="100">
    <w:name w:val="Normal Indent"/>
    <w:basedOn w:val="1"/>
    <w:qFormat/>
    <w:uiPriority w:val="0"/>
    <w:pPr>
      <w:ind w:firstLine="420" w:firstLineChars="200"/>
    </w:pPr>
  </w:style>
  <w:style w:type="paragraph" w:styleId="101">
    <w:name w:val="List Bullet"/>
    <w:basedOn w:val="1"/>
    <w:qFormat/>
    <w:uiPriority w:val="0"/>
    <w:pPr>
      <w:numPr>
        <w:ilvl w:val="0"/>
        <w:numId w:val="10"/>
      </w:numPr>
    </w:pPr>
  </w:style>
  <w:style w:type="paragraph" w:styleId="102">
    <w:name w:val="Salutation"/>
    <w:basedOn w:val="1"/>
    <w:next w:val="1"/>
    <w:qFormat/>
    <w:uiPriority w:val="0"/>
  </w:style>
  <w:style w:type="paragraph" w:styleId="10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104">
    <w:name w:val="Title"/>
    <w:basedOn w:val="1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5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2024-03-30T16:33:00Z</dcterms:created>
  <dc:creator>hanan ben</dc:creator>
  <cp:lastModifiedBy>hanan ben</cp:lastModifiedBy>
  <dcterms:modified xsi:type="dcterms:W3CDTF">2024-03-30T21:33:24Z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1036-12.2.0.13489</vt:lpwstr>
  </property>
  <property fmtid="{D5CDD505-2E9C-101B-9397-08002B2CF9AE}" pid="3" name="ICV">
    <vt:lpwstr>9A22CBA9A0BF4B518FE99B8A3EE79E55_11</vt:lpwstr>
  </property>
</Properties>
</file>